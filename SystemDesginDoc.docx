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System Analysis &amp; Design Document</w:t>
      </w:r>
    </w:p>
    <w:p>
      <w:pPr>
        <w:pStyle w:val="Heading2"/>
      </w:pPr>
      <w:r>
        <w:t>Retail Store Inventory Forecasting System</w:t>
      </w:r>
    </w:p>
    <w:p>
      <w:pPr>
        <w:pStyle w:val="Heading2"/>
      </w:pPr>
      <w:r>
        <w:t>1. Problem Statement &amp; Objectives</w:t>
      </w:r>
    </w:p>
    <w:p>
      <w:pPr>
        <w:pStyle w:val="Heading2"/>
      </w:pPr>
      <w:r>
        <w:t>Problem Statement</w:t>
      </w:r>
    </w:p>
    <w:p>
      <w:r>
        <w:t>Retail businesses often struggle with inaccurate inventory forecasting, leading to overstocking, understocking, and financial losses. This system aims to implement a data-driven forecasting model that optimizes inventory levels, reduces waste, and enhances decision-making.</w:t>
      </w:r>
    </w:p>
    <w:p>
      <w:pPr>
        <w:pStyle w:val="Heading2"/>
      </w:pPr>
      <w:r>
        <w:t>Objectives</w:t>
      </w:r>
    </w:p>
    <w:p>
      <w:r>
        <w:t>- Develop an inventory forecasting system using historical sales data.</w:t>
        <w:br/>
        <w:t>- Provide accurate sales predictions to optimize inventory management.</w:t>
        <w:br/>
        <w:t>- Automate the forecasting process for efficiency and scalability.</w:t>
        <w:br/>
        <w:t>- Integrate a user-friendly interface for decision-makers to access insights.</w:t>
      </w:r>
    </w:p>
    <w:p>
      <w:pPr>
        <w:pStyle w:val="Heading2"/>
      </w:pPr>
      <w:r>
        <w:t>2. Use Case Diagram &amp; Descriptions</w:t>
      </w:r>
    </w:p>
    <w:p>
      <w:pPr>
        <w:pStyle w:val="Heading2"/>
      </w:pPr>
      <w:r>
        <w:t>Actors</w:t>
      </w:r>
    </w:p>
    <w:p>
      <w:r>
        <w:t>- Store Manager</w:t>
        <w:br/>
        <w:t>- Inventory Analyst</w:t>
        <w:br/>
        <w:t>- System (AI-based Forecasting Model)</w:t>
      </w:r>
    </w:p>
    <w:p>
      <w:pPr>
        <w:pStyle w:val="Heading2"/>
      </w:pPr>
      <w:r>
        <w:t>Key Use Cases</w:t>
      </w:r>
    </w:p>
    <w:p>
      <w:r>
        <w:t>- Upload historical sales data.</w:t>
        <w:br/>
        <w:t>- Generate sales forecasts.</w:t>
        <w:br/>
        <w:t>- View reports and analytics.</w:t>
        <w:br/>
        <w:t>- Adjust forecasting parameters.</w:t>
        <w:br/>
        <w:t>- Integrate with existing POS systems.</w:t>
        <w:br/>
        <w:t>*(Include a Use Case Diagram here)*</w:t>
      </w:r>
    </w:p>
    <w:p>
      <w:pPr>
        <w:pStyle w:val="Heading2"/>
      </w:pPr>
      <w:r>
        <w:t>3. Functional &amp; Non-Functional Requirements</w:t>
      </w:r>
    </w:p>
    <w:p>
      <w:pPr>
        <w:pStyle w:val="Heading2"/>
      </w:pPr>
      <w:r>
        <w:t>Functional Requirements</w:t>
      </w:r>
    </w:p>
    <w:p>
      <w:r>
        <w:t>- Data upload and preprocessing functionality.</w:t>
        <w:br/>
        <w:t>- Sales forecasting using time-series models.</w:t>
        <w:br/>
        <w:t>- Real-time data visualization and reporting.</w:t>
        <w:br/>
        <w:t>- User authentication and role-based access.</w:t>
      </w:r>
    </w:p>
    <w:p>
      <w:pPr>
        <w:pStyle w:val="Heading2"/>
      </w:pPr>
      <w:r>
        <w:t>Non-Functional Requirements</w:t>
      </w:r>
    </w:p>
    <w:p>
      <w:r>
        <w:t>- Scalability to handle large datasets.</w:t>
        <w:br/>
        <w:t>- Secure authentication and data encryption.</w:t>
        <w:br/>
        <w:t>- High system availability and performance.</w:t>
        <w:br/>
        <w:t>- Compatibility with multiple platforms.</w:t>
      </w:r>
    </w:p>
    <w:p>
      <w:pPr>
        <w:pStyle w:val="Heading2"/>
      </w:pPr>
      <w:r>
        <w:t>4. Software Architecture</w:t>
      </w:r>
    </w:p>
    <w:p>
      <w:pPr>
        <w:pStyle w:val="Heading2"/>
      </w:pPr>
      <w:r>
        <w:t>Architecture Style: Microservices-based system</w:t>
      </w:r>
    </w:p>
    <w:p>
      <w:r>
        <w:t>- **Frontend:** React.js</w:t>
        <w:br/>
        <w:t>- **Backend:** Flask/FastAPI</w:t>
        <w:br/>
        <w:t>- **Database:** PostgreSQL/MySQL</w:t>
        <w:br/>
        <w:t>- **Machine Learning:** TensorFlow/Scikit-learn</w:t>
      </w:r>
    </w:p>
    <w:p>
      <w:pPr>
        <w:pStyle w:val="Heading2"/>
      </w:pPr>
      <w:r>
        <w:t>(Include an architecture diagram here)</w:t>
      </w:r>
    </w:p>
    <w:p>
      <w:pPr>
        <w:pStyle w:val="Heading2"/>
      </w:pPr>
      <w:r>
        <w:t>5. Database Design &amp; Data Modeling</w:t>
      </w:r>
    </w:p>
    <w:p>
      <w:pPr>
        <w:pStyle w:val="Heading2"/>
      </w:pPr>
      <w:r>
        <w:t>ER Diagram</w:t>
      </w:r>
    </w:p>
    <w:p>
      <w:r>
        <w:t>- **Entities:** Products, Sales Data, Forecasts, Users, Reports</w:t>
        <w:br/>
        <w:t>- **Relationships:** One-to-Many (Product to Sales Data), One-to-One (User to Reports)</w:t>
      </w:r>
    </w:p>
    <w:p>
      <w:pPr>
        <w:pStyle w:val="Heading2"/>
      </w:pPr>
      <w:r>
        <w:t>Logical &amp; Physical Schema</w:t>
      </w:r>
    </w:p>
    <w:p>
      <w:r>
        <w:t>- **Sales Data Table:** ID, Product_ID, Date, Sales_Amount, Promotions, Weather_Factor</w:t>
        <w:br/>
        <w:t>- **Forecast Table:** ID, Product_ID, Forecast_Date, Predicted_Sales</w:t>
        <w:br/>
        <w:t>- **User Table:** ID, Name, Role, Email, Password</w:t>
      </w:r>
    </w:p>
    <w:p>
      <w:pPr>
        <w:pStyle w:val="Heading2"/>
      </w:pPr>
      <w:r>
        <w:t>(Include ER diagram here)</w:t>
      </w:r>
    </w:p>
    <w:p>
      <w:pPr>
        <w:pStyle w:val="Heading2"/>
      </w:pPr>
      <w:r>
        <w:t>6. Data Flow &amp; System Behavior</w:t>
      </w:r>
    </w:p>
    <w:p>
      <w:pPr>
        <w:pStyle w:val="Heading2"/>
      </w:pPr>
      <w:r>
        <w:t>DFD Levels</w:t>
      </w:r>
    </w:p>
    <w:p>
      <w:r>
        <w:t>- **Level 0:** User uploads data → System processes &amp; forecasts → User views results.</w:t>
        <w:br/>
        <w:t>- **Level 1:** Data preprocessing → Model training → Forecast generation → Report generation.</w:t>
      </w:r>
    </w:p>
    <w:p>
      <w:pPr>
        <w:pStyle w:val="Heading2"/>
      </w:pPr>
      <w:r>
        <w:t>Diagrams</w:t>
      </w:r>
    </w:p>
    <w:p>
      <w:r>
        <w:t>- **Sequence Diagram:** Shows interactions between users, system, and forecasting model.</w:t>
        <w:br/>
        <w:t>- **Activity Diagram:** Represents forecasting workflow.</w:t>
        <w:br/>
        <w:t>- **State Diagram:** Depicts system states during forecasting.</w:t>
        <w:br/>
        <w:t>- **Class Diagram:** Defines system structure.</w:t>
        <w:br/>
        <w:t>*(Include diagrams here)*</w:t>
      </w:r>
    </w:p>
    <w:p>
      <w:pPr>
        <w:pStyle w:val="Heading2"/>
      </w:pPr>
      <w:r>
        <w:t>7. UI/UX Design &amp; Prototyping</w:t>
      </w:r>
    </w:p>
    <w:p>
      <w:pPr>
        <w:pStyle w:val="Heading2"/>
      </w:pPr>
      <w:r>
        <w:t>Wireframes &amp; Mockups</w:t>
      </w:r>
    </w:p>
    <w:p>
      <w:r>
        <w:t>- Dashboard displaying key sales trends.</w:t>
        <w:br/>
        <w:t>- Interactive forecast visualization charts.</w:t>
        <w:br/>
        <w:t>- Upload interface for sales data.</w:t>
      </w:r>
    </w:p>
    <w:p>
      <w:pPr>
        <w:pStyle w:val="Heading2"/>
      </w:pPr>
      <w:r>
        <w:t>UI/UX Guidelines</w:t>
      </w:r>
    </w:p>
    <w:p>
      <w:r>
        <w:t>- Consistent branding &amp; responsive design.</w:t>
        <w:br/>
        <w:t>- Accessible and easy-to-navigate UI.</w:t>
        <w:br/>
        <w:t>- Dark mode &amp; high contrast options.</w:t>
      </w:r>
    </w:p>
    <w:p>
      <w:pPr>
        <w:pStyle w:val="Heading2"/>
      </w:pPr>
      <w:r>
        <w:t>(Include wireframe images)</w:t>
      </w:r>
    </w:p>
    <w:p>
      <w:pPr>
        <w:pStyle w:val="Heading2"/>
      </w:pPr>
      <w:r>
        <w:t>8. System Deployment &amp; Integration</w:t>
      </w:r>
    </w:p>
    <w:p>
      <w:pPr>
        <w:pStyle w:val="Heading2"/>
      </w:pPr>
      <w:r>
        <w:t>Technology Stack</w:t>
      </w:r>
    </w:p>
    <w:p>
      <w:r>
        <w:t>- **Frontend:** React.js</w:t>
        <w:br/>
        <w:t>- **Backend:** FastAPI/Flask</w:t>
        <w:br/>
        <w:t>- **Database:** PostgreSQL/MySQL</w:t>
        <w:br/>
        <w:t>- **Cloud:** AWS/GCP</w:t>
      </w:r>
    </w:p>
    <w:p>
      <w:pPr>
        <w:pStyle w:val="Heading2"/>
      </w:pPr>
      <w:r>
        <w:t>Deployment Diagram</w:t>
      </w:r>
    </w:p>
    <w:p>
      <w:r>
        <w:t>- Web UI → API Layer → Forecasting Engine → Database</w:t>
      </w:r>
    </w:p>
    <w:p>
      <w:pPr>
        <w:pStyle w:val="Heading2"/>
      </w:pPr>
      <w:r>
        <w:t>Component Diagram</w:t>
      </w:r>
    </w:p>
    <w:p>
      <w:r>
        <w:t>- API Service</w:t>
        <w:br/>
        <w:t>- Data Storage Module</w:t>
        <w:br/>
        <w:t>- Forecasting Module</w:t>
        <w:br/>
        <w:t>- User Authentication</w:t>
      </w:r>
    </w:p>
    <w:p>
      <w:pPr>
        <w:pStyle w:val="Heading2"/>
      </w:pPr>
      <w:r>
        <w:t>(Include deployment and component diagrams)</w:t>
      </w:r>
    </w:p>
    <w:p>
      <w:pPr>
        <w:pStyle w:val="Heading2"/>
      </w:pPr>
      <w:r>
        <w:t>9. Additional Deliverables</w:t>
      </w:r>
    </w:p>
    <w:p>
      <w:pPr>
        <w:pStyle w:val="Heading2"/>
      </w:pPr>
      <w:r>
        <w:t>API Documentation</w:t>
      </w:r>
    </w:p>
    <w:p>
      <w:r>
        <w:t>- Endpoints for data upload, forecast retrieval, and user authentication.</w:t>
      </w:r>
    </w:p>
    <w:p>
      <w:pPr>
        <w:pStyle w:val="Heading2"/>
      </w:pPr>
      <w:r>
        <w:t>Testing &amp; Validation</w:t>
      </w:r>
    </w:p>
    <w:p>
      <w:r>
        <w:t>- Unit tests for model accuracy.</w:t>
        <w:br/>
        <w:t>- Integration tests for data flow.</w:t>
        <w:br/>
        <w:t>- User acceptance testing.</w:t>
      </w:r>
    </w:p>
    <w:p>
      <w:pPr>
        <w:pStyle w:val="Heading2"/>
      </w:pPr>
      <w:r>
        <w:t>Deployment Strategy</w:t>
      </w:r>
    </w:p>
    <w:p>
      <w:r>
        <w:t>- Hosting on AWS EC2 with Docker containers.</w:t>
        <w:br/>
        <w:t>- CI/CD pipeline for seamless updates.</w:t>
        <w:br/>
        <w:t>- Auto-scaling for high traffic.</w:t>
      </w:r>
    </w:p>
    <w:p>
      <w:pPr>
        <w:pStyle w:val="Heading2"/>
      </w:pPr>
      <w:r>
        <w:t>Conclusion</w:t>
      </w:r>
    </w:p>
    <w:p>
      <w:r>
        <w:t>This system provides a robust, AI-driven approach to inventory forecasting, reducing inefficiencies and improving decision-making for retail businesses. The architecture ensures scalability, security, and ease of integration into existing retail management workflows.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