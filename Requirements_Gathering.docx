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A5670" w14:textId="77777777" w:rsidR="00835F75" w:rsidRDefault="00000000">
      <w:pPr>
        <w:pStyle w:val="Heading1"/>
      </w:pPr>
      <w:r>
        <w:t>Requirements Gathering for Retail Store Inventory Forecasting Dataset</w:t>
      </w:r>
    </w:p>
    <w:p w14:paraId="0A1304CC" w14:textId="77777777" w:rsidR="00835F75" w:rsidRDefault="00000000">
      <w:pPr>
        <w:pStyle w:val="Heading2"/>
      </w:pPr>
      <w:r>
        <w:t>1. Stakeholder Analysis</w:t>
      </w:r>
    </w:p>
    <w:p w14:paraId="16ABAE20" w14:textId="77777777" w:rsidR="00835F75" w:rsidRDefault="00000000">
      <w:r>
        <w:t>Identifying key stakeholders and their needs:</w:t>
      </w:r>
    </w:p>
    <w:p w14:paraId="5343B4F3" w14:textId="70F88B45" w:rsidR="00835F75" w:rsidRDefault="00000000">
      <w:pPr>
        <w:pStyle w:val="ListBullet"/>
      </w:pPr>
      <w:r>
        <w:t>Retail Store Managers: Require accurate inventory forecasts to prevent overstocking or stockouts.</w:t>
      </w:r>
    </w:p>
    <w:p w14:paraId="6781B860" w14:textId="5614E042" w:rsidR="00835F75" w:rsidRDefault="00000000">
      <w:pPr>
        <w:pStyle w:val="ListBullet"/>
      </w:pPr>
      <w:r>
        <w:t>Supply Chain Managers: Need demand predictions to optimize procurement and logistics.</w:t>
      </w:r>
    </w:p>
    <w:p w14:paraId="768B1C81" w14:textId="1BAEEF1B" w:rsidR="00835F75" w:rsidRDefault="00000000">
      <w:pPr>
        <w:pStyle w:val="ListBullet"/>
      </w:pPr>
      <w:r>
        <w:t>Sales &amp; Marketing Teams</w:t>
      </w:r>
      <w:r w:rsidR="000A53B7">
        <w:t>:</w:t>
      </w:r>
      <w:r>
        <w:t xml:space="preserve"> Use forecasts to plan promotions and sales strategies effectively.</w:t>
      </w:r>
    </w:p>
    <w:p w14:paraId="51D174B4" w14:textId="7051B69A" w:rsidR="00835F75" w:rsidRDefault="00000000">
      <w:pPr>
        <w:pStyle w:val="ListBullet"/>
      </w:pPr>
      <w:r>
        <w:t>IT &amp; Data Science Teams: Ensure data quality, model performance, and deployment feasibility.</w:t>
      </w:r>
    </w:p>
    <w:p w14:paraId="6B76F055" w14:textId="2D212640" w:rsidR="00835F75" w:rsidRDefault="00000000">
      <w:pPr>
        <w:pStyle w:val="ListBullet"/>
      </w:pPr>
      <w:r>
        <w:t>Customers: Indirectly benefit from improved stock availability and efficient service.</w:t>
      </w:r>
    </w:p>
    <w:p w14:paraId="4CEEF001" w14:textId="77777777" w:rsidR="00835F75" w:rsidRDefault="00000000">
      <w:pPr>
        <w:pStyle w:val="Heading2"/>
      </w:pPr>
      <w:r>
        <w:t>2. User Stories &amp; Use Cases</w:t>
      </w:r>
    </w:p>
    <w:p w14:paraId="057A2B69" w14:textId="77777777" w:rsidR="00835F75" w:rsidRDefault="00000000">
      <w:r>
        <w:t>Scenarios illustrating how users interact with the system:</w:t>
      </w:r>
    </w:p>
    <w:p w14:paraId="3AE014D7" w14:textId="6C2D8419" w:rsidR="00835F75" w:rsidRDefault="00000000">
      <w:pPr>
        <w:pStyle w:val="ListBullet"/>
      </w:pPr>
      <w:r>
        <w:t>As a Retail Store Manager, I want to receive daily inventory forecasts so that I can restock products efficiently.</w:t>
      </w:r>
    </w:p>
    <w:p w14:paraId="418C50B3" w14:textId="630E6355" w:rsidR="00835F75" w:rsidRDefault="00000000">
      <w:pPr>
        <w:pStyle w:val="ListBullet"/>
      </w:pPr>
      <w:r>
        <w:t>As a Supply Chain Manager, I want to analyze historical sales trends to optimize procurement and reduce wastage.</w:t>
      </w:r>
    </w:p>
    <w:p w14:paraId="3F00BFA4" w14:textId="4F104FB2" w:rsidR="00835F75" w:rsidRDefault="00000000">
      <w:pPr>
        <w:pStyle w:val="ListBullet"/>
      </w:pPr>
      <w:r>
        <w:t>As a Sales Team Member, I want to see forecasted demand to plan discounts and promotions effectively.</w:t>
      </w:r>
    </w:p>
    <w:p w14:paraId="1AC4BD8A" w14:textId="40F7BC48" w:rsidR="00835F75" w:rsidRDefault="00000000">
      <w:pPr>
        <w:pStyle w:val="ListBullet"/>
      </w:pPr>
      <w:r>
        <w:t>As a Data Scientist, I want to preprocess and clean data to enhance model accuracy and reliability.</w:t>
      </w:r>
    </w:p>
    <w:p w14:paraId="08A80B23" w14:textId="77777777" w:rsidR="00835F75" w:rsidRDefault="00000000">
      <w:pPr>
        <w:pStyle w:val="Heading2"/>
      </w:pPr>
      <w:r>
        <w:t>3. Functional Requirements</w:t>
      </w:r>
    </w:p>
    <w:p w14:paraId="31BFF371" w14:textId="77777777" w:rsidR="00835F75" w:rsidRDefault="00000000">
      <w:r>
        <w:t>Key features and functionalities:</w:t>
      </w:r>
    </w:p>
    <w:p w14:paraId="2BEAF298" w14:textId="288AB340" w:rsidR="00835F75" w:rsidRDefault="00000000">
      <w:pPr>
        <w:pStyle w:val="ListBullet"/>
      </w:pPr>
      <w:r>
        <w:t>Data Ingestion: Ability to import historical sales data, promotions, and seasonal trends.</w:t>
      </w:r>
    </w:p>
    <w:p w14:paraId="6F698210" w14:textId="70C5E40C" w:rsidR="00835F75" w:rsidRDefault="00000000">
      <w:pPr>
        <w:pStyle w:val="ListBullet"/>
      </w:pPr>
      <w:r>
        <w:t>Data Processing: Cleaning, handling missing values, and normalizing data.</w:t>
      </w:r>
    </w:p>
    <w:p w14:paraId="3DAF9FA4" w14:textId="02858AF1" w:rsidR="00835F75" w:rsidRDefault="00000000">
      <w:pPr>
        <w:pStyle w:val="ListBullet"/>
      </w:pPr>
      <w:r>
        <w:t>Forecasting Model: Implementation of time-series forecasting models such as ARIMA, SARIMA, or LSTM.</w:t>
      </w:r>
    </w:p>
    <w:p w14:paraId="158C2BED" w14:textId="5E8B45CC" w:rsidR="00835F75" w:rsidRDefault="00000000">
      <w:pPr>
        <w:pStyle w:val="ListBullet"/>
      </w:pPr>
      <w:r>
        <w:t>Dashboard &amp; Visualization: Interactive reports displaying sales trends and forecast accuracy.</w:t>
      </w:r>
    </w:p>
    <w:p w14:paraId="3D7DD24E" w14:textId="0B15AC1C" w:rsidR="00835F75" w:rsidRDefault="00000000">
      <w:pPr>
        <w:pStyle w:val="ListBullet"/>
      </w:pPr>
      <w:r>
        <w:t>Automated Alerts: Notifications for potential stock shortages or surpluses.</w:t>
      </w:r>
    </w:p>
    <w:p w14:paraId="1EF9BE73" w14:textId="79417C78" w:rsidR="00835F75" w:rsidRDefault="00000000">
      <w:pPr>
        <w:pStyle w:val="ListBullet"/>
      </w:pPr>
      <w:r>
        <w:t>Integration: Seamless connection with existing inventory management and POS systems.</w:t>
      </w:r>
    </w:p>
    <w:p w14:paraId="6E0BF986" w14:textId="77777777" w:rsidR="00835F75" w:rsidRDefault="00000000">
      <w:pPr>
        <w:pStyle w:val="Heading2"/>
      </w:pPr>
      <w:r>
        <w:t>4. Non-functional Requirements</w:t>
      </w:r>
    </w:p>
    <w:p w14:paraId="5C7068EA" w14:textId="77777777" w:rsidR="00835F75" w:rsidRDefault="00000000">
      <w:r>
        <w:t>Performance, security, usability, and reliability criteria:</w:t>
      </w:r>
    </w:p>
    <w:p w14:paraId="5F75ADC0" w14:textId="0A005412" w:rsidR="00835F75" w:rsidRDefault="00000000">
      <w:pPr>
        <w:pStyle w:val="ListBullet"/>
      </w:pPr>
      <w:r>
        <w:lastRenderedPageBreak/>
        <w:t>Performanc</w:t>
      </w:r>
      <w:r w:rsidR="005D5C0F">
        <w:t>e</w:t>
      </w:r>
      <w:r>
        <w:t>: The forecasting model should process and predict data within a defined time frame.</w:t>
      </w:r>
    </w:p>
    <w:p w14:paraId="4097894C" w14:textId="7B0444A9" w:rsidR="00835F75" w:rsidRDefault="00000000">
      <w:pPr>
        <w:pStyle w:val="ListBullet"/>
      </w:pPr>
      <w:r>
        <w:t>Security: Data must be encrypted and access controlled for authorized users only.</w:t>
      </w:r>
    </w:p>
    <w:p w14:paraId="107B0DB1" w14:textId="1E48E8DA" w:rsidR="00835F75" w:rsidRDefault="00000000">
      <w:pPr>
        <w:pStyle w:val="ListBullet"/>
      </w:pPr>
      <w:r>
        <w:t>Usability: A user-friendly dashboard with intuitive navigation.</w:t>
      </w:r>
    </w:p>
    <w:p w14:paraId="5BC8F40D" w14:textId="601040C4" w:rsidR="00835F75" w:rsidRDefault="00000000">
      <w:pPr>
        <w:pStyle w:val="ListBullet"/>
      </w:pPr>
      <w:r>
        <w:t>Reliability: The system should be highly available and fault-tolerant.</w:t>
      </w:r>
    </w:p>
    <w:p w14:paraId="47476BC4" w14:textId="6DC5BFA9" w:rsidR="00835F75" w:rsidRDefault="00000000">
      <w:pPr>
        <w:pStyle w:val="ListBullet"/>
      </w:pPr>
      <w:r>
        <w:t>Scalability: Should support large datasets and handle multiple stores simultaneously.</w:t>
      </w:r>
    </w:p>
    <w:p w14:paraId="19FE1E44" w14:textId="55633774" w:rsidR="00835F75" w:rsidRDefault="00000000">
      <w:pPr>
        <w:pStyle w:val="ListBullet"/>
      </w:pPr>
      <w:r>
        <w:t>Compliance: Must adhere to data privacy laws and industry best practices.</w:t>
      </w:r>
    </w:p>
    <w:p w14:paraId="44DBC4EF" w14:textId="77777777" w:rsidR="00835F75" w:rsidRDefault="00000000">
      <w:r>
        <w:t>This document serves as a foundation for implementing a Retail Store Inventory Forecasting solution using the provided dataset.</w:t>
      </w:r>
    </w:p>
    <w:sectPr w:rsidR="00835F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06225">
    <w:abstractNumId w:val="8"/>
  </w:num>
  <w:num w:numId="2" w16cid:durableId="653880017">
    <w:abstractNumId w:val="6"/>
  </w:num>
  <w:num w:numId="3" w16cid:durableId="1939172022">
    <w:abstractNumId w:val="5"/>
  </w:num>
  <w:num w:numId="4" w16cid:durableId="599412720">
    <w:abstractNumId w:val="4"/>
  </w:num>
  <w:num w:numId="5" w16cid:durableId="786584888">
    <w:abstractNumId w:val="7"/>
  </w:num>
  <w:num w:numId="6" w16cid:durableId="1037924714">
    <w:abstractNumId w:val="3"/>
  </w:num>
  <w:num w:numId="7" w16cid:durableId="618410524">
    <w:abstractNumId w:val="2"/>
  </w:num>
  <w:num w:numId="8" w16cid:durableId="1003126722">
    <w:abstractNumId w:val="1"/>
  </w:num>
  <w:num w:numId="9" w16cid:durableId="76468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3B7"/>
    <w:rsid w:val="00134A1D"/>
    <w:rsid w:val="0015074B"/>
    <w:rsid w:val="0029639D"/>
    <w:rsid w:val="00326F90"/>
    <w:rsid w:val="005D5C0F"/>
    <w:rsid w:val="00835F75"/>
    <w:rsid w:val="00AA1D8D"/>
    <w:rsid w:val="00AB505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78304E"/>
  <w14:defaultImageDpi w14:val="300"/>
  <w15:docId w15:val="{0E0655F4-EF37-4D0D-950B-C39D4667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على احمد على محمد احمد</cp:lastModifiedBy>
  <cp:revision>3</cp:revision>
  <dcterms:created xsi:type="dcterms:W3CDTF">2013-12-23T23:15:00Z</dcterms:created>
  <dcterms:modified xsi:type="dcterms:W3CDTF">2025-04-05T09:52:00Z</dcterms:modified>
  <cp:category/>
</cp:coreProperties>
</file>